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0C6D7C" w14:textId="77777777" w:rsidR="00F9667F" w:rsidRDefault="00000000">
      <w:pPr>
        <w:pStyle w:val="Heading1"/>
      </w:pPr>
      <w:r>
        <w:t>Test Report</w:t>
      </w:r>
    </w:p>
    <w:p w14:paraId="06D12736" w14:textId="77777777" w:rsidR="00F9667F" w:rsidRDefault="00000000">
      <w:r>
        <w:t>Report ID: {{ test_report_id }}</w:t>
      </w:r>
    </w:p>
    <w:p w14:paraId="20D9EB15" w14:textId="77777777" w:rsidR="00F9667F" w:rsidRDefault="00000000">
      <w:r>
        <w:t>Test Name: {{ test_name }}</w:t>
      </w:r>
    </w:p>
    <w:p w14:paraId="631C3B66" w14:textId="77777777" w:rsidR="00F9667F" w:rsidRDefault="00000000">
      <w:r>
        <w:t>Description: {{ test_description }}</w:t>
      </w:r>
    </w:p>
    <w:p w14:paraId="4D1FAFCA" w14:textId="77777777" w:rsidR="00F9667F" w:rsidRDefault="00000000">
      <w:r>
        <w:t>Result: {{ test_result }}</w:t>
      </w:r>
    </w:p>
    <w:p w14:paraId="53A7BC43" w14:textId="77777777" w:rsidR="00F9667F" w:rsidRDefault="00000000">
      <w:r>
        <w:t>Client: {{ client_name }}</w:t>
      </w:r>
    </w:p>
    <w:p w14:paraId="64EE350C" w14:textId="77777777" w:rsidR="00F9667F" w:rsidRDefault="00000000">
      <w:r>
        <w:t>Standard: {{ standard }}</w:t>
      </w:r>
    </w:p>
    <w:p w14:paraId="2175FDFB" w14:textId="77777777" w:rsidR="00F9667F" w:rsidRDefault="00000000">
      <w:r>
        <w:t>UPS Model: {{ ups_model }}</w:t>
      </w:r>
    </w:p>
    <w:p w14:paraId="469D39E2" w14:textId="77777777" w:rsidR="00F9667F" w:rsidRDefault="00000000">
      <w:pPr>
        <w:pStyle w:val="Heading2"/>
      </w:pPr>
      <w:r>
        <w:t>Measurements</w:t>
      </w:r>
    </w:p>
    <w:p w14:paraId="18C279AE" w14:textId="77777777" w:rsidR="00F9667F" w:rsidRDefault="00000000">
      <w:r>
        <w:t>{% for measurement in measurements %}</w:t>
      </w:r>
    </w:p>
    <w:p w14:paraId="77C2D53C" w14:textId="77777777" w:rsidR="00F9667F" w:rsidRDefault="00000000">
      <w:r>
        <w:t>Measurement Details: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626"/>
        <w:gridCol w:w="1471"/>
        <w:gridCol w:w="1660"/>
        <w:gridCol w:w="1587"/>
        <w:gridCol w:w="1329"/>
        <w:gridCol w:w="1183"/>
      </w:tblGrid>
      <w:tr w:rsidR="00F9667F" w14:paraId="17B51D03" w14:textId="77777777">
        <w:tc>
          <w:tcPr>
            <w:tcW w:w="1440" w:type="dxa"/>
          </w:tcPr>
          <w:p w14:paraId="087B5483" w14:textId="77777777" w:rsidR="00F9667F" w:rsidRDefault="00000000">
            <w:r>
              <w:t>Measurement ID</w:t>
            </w:r>
          </w:p>
        </w:tc>
        <w:tc>
          <w:tcPr>
            <w:tcW w:w="1440" w:type="dxa"/>
          </w:tcPr>
          <w:p w14:paraId="7E65E6D9" w14:textId="77777777" w:rsidR="00F9667F" w:rsidRDefault="00000000">
            <w:r>
              <w:t>Name</w:t>
            </w:r>
          </w:p>
        </w:tc>
        <w:tc>
          <w:tcPr>
            <w:tcW w:w="1440" w:type="dxa"/>
          </w:tcPr>
          <w:p w14:paraId="26561B0E" w14:textId="77777777" w:rsidR="00F9667F" w:rsidRDefault="00000000">
            <w:r>
              <w:t>Timestamp</w:t>
            </w:r>
          </w:p>
        </w:tc>
        <w:tc>
          <w:tcPr>
            <w:tcW w:w="1440" w:type="dxa"/>
          </w:tcPr>
          <w:p w14:paraId="5058A441" w14:textId="77777777" w:rsidR="00F9667F" w:rsidRDefault="00000000">
            <w:r>
              <w:t>Load Type</w:t>
            </w:r>
          </w:p>
        </w:tc>
        <w:tc>
          <w:tcPr>
            <w:tcW w:w="1440" w:type="dxa"/>
          </w:tcPr>
          <w:p w14:paraId="73A225FB" w14:textId="77777777" w:rsidR="00F9667F" w:rsidRDefault="00000000">
            <w:r>
              <w:t>Load (%)</w:t>
            </w:r>
          </w:p>
        </w:tc>
        <w:tc>
          <w:tcPr>
            <w:tcW w:w="1440" w:type="dxa"/>
          </w:tcPr>
          <w:p w14:paraId="2E97FC41" w14:textId="77777777" w:rsidR="00F9667F" w:rsidRDefault="00000000">
            <w:r>
              <w:t>Phase</w:t>
            </w:r>
          </w:p>
        </w:tc>
      </w:tr>
      <w:tr w:rsidR="00F9667F" w14:paraId="4878CA89" w14:textId="77777777">
        <w:tc>
          <w:tcPr>
            <w:tcW w:w="1440" w:type="dxa"/>
          </w:tcPr>
          <w:p w14:paraId="1A26B5F0" w14:textId="77777777" w:rsidR="00F9667F" w:rsidRDefault="00000000">
            <w:r>
              <w:t>{{ measurement.measurement_unique_id }}</w:t>
            </w:r>
          </w:p>
        </w:tc>
        <w:tc>
          <w:tcPr>
            <w:tcW w:w="1440" w:type="dxa"/>
          </w:tcPr>
          <w:p w14:paraId="5A1E745B" w14:textId="77777777" w:rsidR="00F9667F" w:rsidRDefault="00000000">
            <w:r>
              <w:t>{{ measurement.measurement_name }}</w:t>
            </w:r>
          </w:p>
        </w:tc>
        <w:tc>
          <w:tcPr>
            <w:tcW w:w="1440" w:type="dxa"/>
          </w:tcPr>
          <w:p w14:paraId="5D629B6D" w14:textId="77777777" w:rsidR="00F9667F" w:rsidRDefault="00000000">
            <w:r>
              <w:t>{{ measurement.measurement_timestamp }}</w:t>
            </w:r>
          </w:p>
        </w:tc>
        <w:tc>
          <w:tcPr>
            <w:tcW w:w="1440" w:type="dxa"/>
          </w:tcPr>
          <w:p w14:paraId="2AF192AB" w14:textId="77777777" w:rsidR="00F9667F" w:rsidRDefault="00000000">
            <w:r>
              <w:t>{{ measurement.measurement_loadtype }}</w:t>
            </w:r>
          </w:p>
        </w:tc>
        <w:tc>
          <w:tcPr>
            <w:tcW w:w="1440" w:type="dxa"/>
          </w:tcPr>
          <w:p w14:paraId="10947D72" w14:textId="77777777" w:rsidR="00F9667F" w:rsidRDefault="00000000">
            <w:r>
              <w:t>{{ measurement.load_percentage }}</w:t>
            </w:r>
          </w:p>
        </w:tc>
        <w:tc>
          <w:tcPr>
            <w:tcW w:w="1440" w:type="dxa"/>
          </w:tcPr>
          <w:p w14:paraId="2B9D314B" w14:textId="77777777" w:rsidR="00F9667F" w:rsidRDefault="00000000">
            <w:r>
              <w:t>{{ measurement.phase_name }}</w:t>
            </w:r>
          </w:p>
        </w:tc>
      </w:tr>
    </w:tbl>
    <w:p w14:paraId="54360AE3" w14:textId="77777777" w:rsidR="00F9667F" w:rsidRDefault="00000000">
      <w:r>
        <w:t>Power Measures:</w:t>
      </w:r>
    </w:p>
    <w:p w14:paraId="15D232B6" w14:textId="77777777" w:rsidR="002C0FAB" w:rsidRDefault="002C0FAB" w:rsidP="002C0FAB">
      <w:r>
        <w:t xml:space="preserve">{% for </w:t>
      </w:r>
      <w:proofErr w:type="spellStart"/>
      <w:r>
        <w:t>power_measure</w:t>
      </w:r>
      <w:proofErr w:type="spellEnd"/>
      <w:r>
        <w:t xml:space="preserve"> in </w:t>
      </w:r>
      <w:proofErr w:type="spellStart"/>
      <w:proofErr w:type="gramStart"/>
      <w:r>
        <w:t>measurement.power</w:t>
      </w:r>
      <w:proofErr w:type="gramEnd"/>
      <w:r>
        <w:t>_measures</w:t>
      </w:r>
      <w:proofErr w:type="spellEnd"/>
      <w:r>
        <w:t xml:space="preserve"> %}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635"/>
        <w:gridCol w:w="1734"/>
        <w:gridCol w:w="1779"/>
        <w:gridCol w:w="1850"/>
        <w:gridCol w:w="1858"/>
      </w:tblGrid>
      <w:tr w:rsidR="00F9667F" w14:paraId="46642AC4" w14:textId="77777777">
        <w:tc>
          <w:tcPr>
            <w:tcW w:w="1728" w:type="dxa"/>
          </w:tcPr>
          <w:p w14:paraId="69842646" w14:textId="77777777" w:rsidR="00F9667F" w:rsidRDefault="00000000">
            <w:r>
              <w:t>Power Measure ID</w:t>
            </w:r>
          </w:p>
        </w:tc>
        <w:tc>
          <w:tcPr>
            <w:tcW w:w="1728" w:type="dxa"/>
          </w:tcPr>
          <w:p w14:paraId="0DBD39BA" w14:textId="77777777" w:rsidR="00F9667F" w:rsidRDefault="00000000">
            <w:r>
              <w:t>Type</w:t>
            </w:r>
          </w:p>
        </w:tc>
        <w:tc>
          <w:tcPr>
            <w:tcW w:w="1728" w:type="dxa"/>
          </w:tcPr>
          <w:p w14:paraId="2F5C566F" w14:textId="77777777" w:rsidR="00F9667F" w:rsidRDefault="00000000">
            <w:r>
              <w:t>Name</w:t>
            </w:r>
          </w:p>
        </w:tc>
        <w:tc>
          <w:tcPr>
            <w:tcW w:w="1728" w:type="dxa"/>
          </w:tcPr>
          <w:p w14:paraId="046CAD34" w14:textId="77777777" w:rsidR="00F9667F" w:rsidRDefault="00000000">
            <w:r>
              <w:t>Voltage (V)</w:t>
            </w:r>
          </w:p>
        </w:tc>
        <w:tc>
          <w:tcPr>
            <w:tcW w:w="1728" w:type="dxa"/>
          </w:tcPr>
          <w:p w14:paraId="583D654D" w14:textId="77777777" w:rsidR="00F9667F" w:rsidRDefault="00000000">
            <w:r>
              <w:t>Current (A)</w:t>
            </w:r>
          </w:p>
        </w:tc>
      </w:tr>
      <w:tr w:rsidR="00F9667F" w14:paraId="4B51FDE3" w14:textId="77777777">
        <w:tc>
          <w:tcPr>
            <w:tcW w:w="1728" w:type="dxa"/>
          </w:tcPr>
          <w:p w14:paraId="0BC97B58" w14:textId="77777777" w:rsidR="00F9667F" w:rsidRDefault="00000000">
            <w:r>
              <w:t>{{ power_measure.power_measure_id }}</w:t>
            </w:r>
          </w:p>
        </w:tc>
        <w:tc>
          <w:tcPr>
            <w:tcW w:w="1728" w:type="dxa"/>
          </w:tcPr>
          <w:p w14:paraId="4B8DA626" w14:textId="77777777" w:rsidR="00F9667F" w:rsidRDefault="00000000">
            <w:r>
              <w:t>{{ power_measure.power_measure_type }}</w:t>
            </w:r>
          </w:p>
        </w:tc>
        <w:tc>
          <w:tcPr>
            <w:tcW w:w="1728" w:type="dxa"/>
          </w:tcPr>
          <w:p w14:paraId="142BEF14" w14:textId="77777777" w:rsidR="00F9667F" w:rsidRDefault="00000000">
            <w:r>
              <w:t>{{ power_measure.power_measure_name }}</w:t>
            </w:r>
          </w:p>
        </w:tc>
        <w:tc>
          <w:tcPr>
            <w:tcW w:w="1728" w:type="dxa"/>
          </w:tcPr>
          <w:p w14:paraId="747F7BA0" w14:textId="77777777" w:rsidR="00F9667F" w:rsidRDefault="00000000">
            <w:r>
              <w:t>{{ power_measure.power_measure_voltage }}</w:t>
            </w:r>
          </w:p>
        </w:tc>
        <w:tc>
          <w:tcPr>
            <w:tcW w:w="1728" w:type="dxa"/>
          </w:tcPr>
          <w:p w14:paraId="59B68D27" w14:textId="77777777" w:rsidR="00F9667F" w:rsidRDefault="00000000">
            <w:r>
              <w:t>{{ power_measure.power_measure_current }}</w:t>
            </w:r>
          </w:p>
        </w:tc>
      </w:tr>
    </w:tbl>
    <w:p w14:paraId="6174C7E4" w14:textId="77777777" w:rsidR="00F9667F" w:rsidRDefault="00000000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582555BC" w14:textId="77777777" w:rsidR="00F9667F" w:rsidRDefault="00000000">
      <w:r>
        <w:t>{% endfor %}</w:t>
      </w:r>
    </w:p>
    <w:sectPr w:rsidR="00F9667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17164656">
    <w:abstractNumId w:val="8"/>
  </w:num>
  <w:num w:numId="2" w16cid:durableId="861435982">
    <w:abstractNumId w:val="6"/>
  </w:num>
  <w:num w:numId="3" w16cid:durableId="778764900">
    <w:abstractNumId w:val="5"/>
  </w:num>
  <w:num w:numId="4" w16cid:durableId="813911996">
    <w:abstractNumId w:val="4"/>
  </w:num>
  <w:num w:numId="5" w16cid:durableId="946810246">
    <w:abstractNumId w:val="7"/>
  </w:num>
  <w:num w:numId="6" w16cid:durableId="1055472825">
    <w:abstractNumId w:val="3"/>
  </w:num>
  <w:num w:numId="7" w16cid:durableId="929779157">
    <w:abstractNumId w:val="2"/>
  </w:num>
  <w:num w:numId="8" w16cid:durableId="2110421314">
    <w:abstractNumId w:val="1"/>
  </w:num>
  <w:num w:numId="9" w16cid:durableId="1790396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0FAB"/>
    <w:rsid w:val="00326F90"/>
    <w:rsid w:val="00857CC1"/>
    <w:rsid w:val="00AA1D8D"/>
    <w:rsid w:val="00B47730"/>
    <w:rsid w:val="00CB0664"/>
    <w:rsid w:val="00F9667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3BC25D"/>
  <w14:defaultImageDpi w14:val="300"/>
  <w15:docId w15:val="{786125EC-D934-4A92-81DC-4E2376EE1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2</cp:revision>
  <dcterms:created xsi:type="dcterms:W3CDTF">2013-12-23T23:15:00Z</dcterms:created>
  <dcterms:modified xsi:type="dcterms:W3CDTF">2024-11-27T06:06:00Z</dcterms:modified>
  <cp:category/>
</cp:coreProperties>
</file>