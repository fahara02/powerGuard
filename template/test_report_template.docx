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E44E4" w14:textId="06C7CA5B" w:rsidR="004A40D3" w:rsidRDefault="00117D17">
      <w:r>
        <w:t xml:space="preserve">TEST Name </w:t>
      </w:r>
      <w:sdt>
        <w:sdtPr>
          <w:tag w:val="test_name"/>
          <w:id w:val="-520702687"/>
          <w:placeholder>
            <w:docPart w:val="7C2DC24454354D69B3A7A269910A0E1E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83B7C" w:rsidRPr="001A0865">
            <w:rPr>
              <w:rStyle w:val="PlaceholderText"/>
            </w:rPr>
            <w:t>Click or tap here to enter text.</w:t>
          </w:r>
        </w:sdtContent>
      </w:sdt>
    </w:p>
    <w:p w14:paraId="182AFC4C" w14:textId="2A3CDBF4" w:rsidR="00117D17" w:rsidRDefault="00117D17">
      <w:r>
        <w:t xml:space="preserve">TEST Description </w:t>
      </w:r>
      <w:sdt>
        <w:sdtPr>
          <w:tag w:val="test_description"/>
          <w:id w:val="-888877327"/>
          <w:placeholder>
            <w:docPart w:val="936D6D3077B14C1792E9A15C9C3A7EED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83B7C" w:rsidRPr="001A0865">
            <w:rPr>
              <w:rStyle w:val="PlaceholderText"/>
            </w:rPr>
            <w:t>Click or tap here to enter text.</w:t>
          </w:r>
        </w:sdtContent>
      </w:sdt>
    </w:p>
    <w:p w14:paraId="5B165AAE" w14:textId="2C6478A0" w:rsidR="004F5703" w:rsidRDefault="004F5703">
      <w:r>
        <w:t xml:space="preserve">Client Name </w:t>
      </w:r>
      <w:sdt>
        <w:sdtPr>
          <w:tag w:val="client_name"/>
          <w:id w:val="960917987"/>
          <w:placeholder>
            <w:docPart w:val="7DBC70779D4C477B9D573C2E65EB77D4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83B7C" w:rsidRPr="001A0865">
            <w:rPr>
              <w:rStyle w:val="PlaceholderText"/>
            </w:rPr>
            <w:t>Click or tap here to enter text.</w:t>
          </w:r>
        </w:sdtContent>
      </w:sdt>
    </w:p>
    <w:p w14:paraId="6A6E5C25" w14:textId="0D650BBF" w:rsidR="00930A57" w:rsidRDefault="00930A57">
      <w:r>
        <w:t xml:space="preserve">Standard      </w:t>
      </w:r>
      <w:sdt>
        <w:sdtPr>
          <w:tag w:val="standard"/>
          <w:id w:val="-465281499"/>
          <w:placeholder>
            <w:docPart w:val="DefaultPlaceholder_-1854013440"/>
          </w:placeholder>
          <w:showingPlcHdr/>
          <w:text/>
        </w:sdtPr>
        <w:sdtContent>
          <w:r w:rsidR="000A7099" w:rsidRPr="001A0865">
            <w:rPr>
              <w:rStyle w:val="PlaceholderText"/>
            </w:rPr>
            <w:t>Click or tap here to enter text.</w:t>
          </w:r>
        </w:sdtContent>
      </w:sdt>
      <w:r>
        <w:t xml:space="preserve">                     </w:t>
      </w:r>
    </w:p>
    <w:p w14:paraId="2E734E83" w14:textId="29D0ED85" w:rsidR="00930A57" w:rsidRDefault="00930A57">
      <w:r>
        <w:t>ups model</w:t>
      </w:r>
      <w:sdt>
        <w:sdtPr>
          <w:tag w:val="ups_model"/>
          <w:id w:val="839350014"/>
          <w:placeholder>
            <w:docPart w:val="DefaultPlaceholder_-1854013440"/>
          </w:placeholder>
          <w:showingPlcHdr/>
          <w:dataBinding w:prefixMappings="" w:xpath="/TestReport[1]/ups_model[1]" w:storeItemID="{F8B442AE-1254-4ED4-8603-7FA2ACD57E64}"/>
          <w:text/>
        </w:sdtPr>
        <w:sdtContent>
          <w:r w:rsidRPr="001A0865">
            <w:rPr>
              <w:rStyle w:val="PlaceholderText"/>
            </w:rPr>
            <w:t>Click or tap here to enter text.</w:t>
          </w:r>
        </w:sdtContent>
      </w:sdt>
    </w:p>
    <w:p w14:paraId="57D77E31" w14:textId="77777777" w:rsidR="00930A57" w:rsidRDefault="00930A57"/>
    <w:p w14:paraId="2AB83BF9" w14:textId="77777777" w:rsidR="00930A57" w:rsidRDefault="00930A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30A57" w14:paraId="3747CC54" w14:textId="77777777" w:rsidTr="00930A57">
        <w:tc>
          <w:tcPr>
            <w:tcW w:w="1803" w:type="dxa"/>
          </w:tcPr>
          <w:p w14:paraId="0DA44323" w14:textId="77777777" w:rsidR="00930A57" w:rsidRDefault="00930A57"/>
        </w:tc>
        <w:tc>
          <w:tcPr>
            <w:tcW w:w="1803" w:type="dxa"/>
          </w:tcPr>
          <w:p w14:paraId="25706540" w14:textId="77777777" w:rsidR="00930A57" w:rsidRDefault="00930A57"/>
          <w:p w14:paraId="01BC5ECF" w14:textId="77777777" w:rsidR="00930A57" w:rsidRDefault="00930A57"/>
          <w:p w14:paraId="0587FCD7" w14:textId="77777777" w:rsidR="00930A57" w:rsidRDefault="00930A57"/>
          <w:p w14:paraId="64E84F27" w14:textId="77777777" w:rsidR="00930A57" w:rsidRDefault="00930A57"/>
          <w:p w14:paraId="71B05DDE" w14:textId="77777777" w:rsidR="00930A57" w:rsidRDefault="00930A57"/>
        </w:tc>
        <w:tc>
          <w:tcPr>
            <w:tcW w:w="1803" w:type="dxa"/>
          </w:tcPr>
          <w:p w14:paraId="160E0AC8" w14:textId="77777777" w:rsidR="00930A57" w:rsidRDefault="00930A57"/>
        </w:tc>
        <w:tc>
          <w:tcPr>
            <w:tcW w:w="1803" w:type="dxa"/>
          </w:tcPr>
          <w:p w14:paraId="33C05B52" w14:textId="77777777" w:rsidR="00930A57" w:rsidRDefault="00930A57"/>
        </w:tc>
        <w:tc>
          <w:tcPr>
            <w:tcW w:w="1804" w:type="dxa"/>
          </w:tcPr>
          <w:p w14:paraId="757C2942" w14:textId="77777777" w:rsidR="00930A57" w:rsidRDefault="00930A57"/>
        </w:tc>
      </w:tr>
      <w:tr w:rsidR="00930A57" w14:paraId="0C0496E0" w14:textId="77777777" w:rsidTr="00930A57">
        <w:sdt>
          <w:sdtPr>
            <w:tag w:val="measurements_0_measurement_unique_id"/>
            <w:id w:val="-1589156"/>
            <w:placeholder>
              <w:docPart w:val="DefaultPlaceholder_-1854013440"/>
            </w:placeholder>
            <w:showingPlcHdr/>
            <w:dataBinding w:prefixMappings="" w:xpath="/TestReport[1]/measurements_0_measurement_unique_id[1]" w:storeItemID="{F8B442AE-1254-4ED4-8603-7FA2ACD57E64}"/>
            <w:text/>
          </w:sdtPr>
          <w:sdtContent>
            <w:tc>
              <w:tcPr>
                <w:tcW w:w="1803" w:type="dxa"/>
              </w:tcPr>
              <w:p w14:paraId="58767606" w14:textId="055D7C5E" w:rsidR="00930A57" w:rsidRDefault="00930A57">
                <w:r w:rsidRPr="001A086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measurements_0_measurement_name"/>
            <w:id w:val="1089267057"/>
            <w:placeholder>
              <w:docPart w:val="DefaultPlaceholder_-1854013440"/>
            </w:placeholder>
            <w:showingPlcHdr/>
            <w:dataBinding w:prefixMappings="" w:xpath="/TestReport[1]/measurements_0_measurement_name[1]" w:storeItemID="{F8B442AE-1254-4ED4-8603-7FA2ACD57E64}"/>
            <w:text/>
          </w:sdtPr>
          <w:sdtContent>
            <w:tc>
              <w:tcPr>
                <w:tcW w:w="1803" w:type="dxa"/>
              </w:tcPr>
              <w:p w14:paraId="539AB745" w14:textId="35E6044C" w:rsidR="00930A57" w:rsidRDefault="00930A57">
                <w:r w:rsidRPr="001A086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measurement_0_measurement_timestamp"/>
            <w:id w:val="408195095"/>
            <w:placeholder>
              <w:docPart w:val="DefaultPlaceholder_-1854013440"/>
            </w:placeholder>
            <w:showingPlcHdr/>
            <w:dataBinding w:prefixMappings="" w:xpath="/TestReport[1]/measurements_0_measurement_timestamp[1]" w:storeItemID="{F8B442AE-1254-4ED4-8603-7FA2ACD57E64}"/>
            <w:text/>
          </w:sdtPr>
          <w:sdtContent>
            <w:tc>
              <w:tcPr>
                <w:tcW w:w="1803" w:type="dxa"/>
              </w:tcPr>
              <w:p w14:paraId="7175ABE7" w14:textId="35880173" w:rsidR="00930A57" w:rsidRDefault="00936752">
                <w:r w:rsidRPr="001A086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679432513"/>
            <w:placeholder>
              <w:docPart w:val="DefaultPlaceholder_-1854013440"/>
            </w:placeholder>
            <w:showingPlcHdr/>
            <w:dataBinding w:prefixMappings="" w:xpath="/TestReport[1]/measurements_0_load_percentage[1]" w:storeItemID="{F8B442AE-1254-4ED4-8603-7FA2ACD57E64}"/>
            <w:text/>
          </w:sdtPr>
          <w:sdtContent>
            <w:tc>
              <w:tcPr>
                <w:tcW w:w="1803" w:type="dxa"/>
              </w:tcPr>
              <w:p w14:paraId="4A50B4F4" w14:textId="1B6C8619" w:rsidR="00930A57" w:rsidRDefault="002A7054">
                <w:r w:rsidRPr="001A086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804" w:type="dxa"/>
          </w:tcPr>
          <w:p w14:paraId="153ACE2F" w14:textId="786C8B7D" w:rsidR="00930A57" w:rsidRDefault="00930A57"/>
        </w:tc>
      </w:tr>
    </w:tbl>
    <w:p w14:paraId="5FBB832C" w14:textId="77777777" w:rsidR="00930A57" w:rsidRDefault="00930A57"/>
    <w:sectPr w:rsidR="00930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D3"/>
    <w:rsid w:val="000A7099"/>
    <w:rsid w:val="00117D17"/>
    <w:rsid w:val="00152503"/>
    <w:rsid w:val="00154593"/>
    <w:rsid w:val="002A7054"/>
    <w:rsid w:val="002F4A9D"/>
    <w:rsid w:val="004A40D3"/>
    <w:rsid w:val="004F5703"/>
    <w:rsid w:val="00564FA5"/>
    <w:rsid w:val="005820FD"/>
    <w:rsid w:val="006662EA"/>
    <w:rsid w:val="00683B7C"/>
    <w:rsid w:val="007543DD"/>
    <w:rsid w:val="00930A57"/>
    <w:rsid w:val="00936752"/>
    <w:rsid w:val="00C2187E"/>
    <w:rsid w:val="00CA435A"/>
    <w:rsid w:val="00D143C5"/>
    <w:rsid w:val="00D92D01"/>
    <w:rsid w:val="00EA5C63"/>
    <w:rsid w:val="00F0501B"/>
    <w:rsid w:val="00F53958"/>
    <w:rsid w:val="00FD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B7B0"/>
  <w15:chartTrackingRefBased/>
  <w15:docId w15:val="{26CAED7B-FB92-524E-A8E8-AED5D30F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7D17"/>
    <w:rPr>
      <w:color w:val="666666"/>
    </w:rPr>
  </w:style>
  <w:style w:type="table" w:styleId="TableGrid">
    <w:name w:val="Table Grid"/>
    <w:basedOn w:val="TableNormal"/>
    <w:uiPriority w:val="39"/>
    <w:rsid w:val="00930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77D3B-C1D3-4B79-BD6E-EF5AB4D35983}"/>
      </w:docPartPr>
      <w:docPartBody>
        <w:p w:rsidR="00C11C9A" w:rsidRDefault="00780684">
          <w:r w:rsidRPr="001A086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2DC24454354D69B3A7A269910A0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D627A-4F31-4AD1-AA52-6D8A51396FD8}"/>
      </w:docPartPr>
      <w:docPartBody>
        <w:p w:rsidR="00CA6EC5" w:rsidRDefault="00455C15" w:rsidP="00455C15">
          <w:pPr>
            <w:pStyle w:val="7C2DC24454354D69B3A7A269910A0E1E"/>
          </w:pPr>
          <w:r w:rsidRPr="001A086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6D6D3077B14C1792E9A15C9C3A7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8CE17-4BDB-4EEF-874C-0CD41F1BED8C}"/>
      </w:docPartPr>
      <w:docPartBody>
        <w:p w:rsidR="00CA6EC5" w:rsidRDefault="00455C15" w:rsidP="00455C15">
          <w:pPr>
            <w:pStyle w:val="936D6D3077B14C1792E9A15C9C3A7EED"/>
          </w:pPr>
          <w:r w:rsidRPr="001A086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BC70779D4C477B9D573C2E65EB7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53E5E-C1EA-4ED1-8426-B0EDFA1B9ED9}"/>
      </w:docPartPr>
      <w:docPartBody>
        <w:p w:rsidR="00CA6EC5" w:rsidRDefault="00455C15" w:rsidP="00455C15">
          <w:pPr>
            <w:pStyle w:val="7DBC70779D4C477B9D573C2E65EB77D4"/>
          </w:pPr>
          <w:r w:rsidRPr="001A086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84"/>
    <w:rsid w:val="00152503"/>
    <w:rsid w:val="00154593"/>
    <w:rsid w:val="00266DEF"/>
    <w:rsid w:val="002D4646"/>
    <w:rsid w:val="002F4A9D"/>
    <w:rsid w:val="00455C15"/>
    <w:rsid w:val="00564FA5"/>
    <w:rsid w:val="00632AD9"/>
    <w:rsid w:val="007543DD"/>
    <w:rsid w:val="00780684"/>
    <w:rsid w:val="00806D65"/>
    <w:rsid w:val="00842106"/>
    <w:rsid w:val="00AD682C"/>
    <w:rsid w:val="00BF17AF"/>
    <w:rsid w:val="00C11C9A"/>
    <w:rsid w:val="00C2187E"/>
    <w:rsid w:val="00C34A60"/>
    <w:rsid w:val="00CA6EC5"/>
    <w:rsid w:val="00D54DDB"/>
    <w:rsid w:val="00EA5C63"/>
    <w:rsid w:val="00F0501B"/>
    <w:rsid w:val="00F5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5C15"/>
    <w:rPr>
      <w:color w:val="666666"/>
    </w:rPr>
  </w:style>
  <w:style w:type="paragraph" w:customStyle="1" w:styleId="7C2DC24454354D69B3A7A269910A0E1E">
    <w:name w:val="7C2DC24454354D69B3A7A269910A0E1E"/>
    <w:rsid w:val="00455C15"/>
    <w:pPr>
      <w:spacing w:after="0" w:line="240" w:lineRule="auto"/>
    </w:pPr>
    <w:rPr>
      <w:rFonts w:eastAsiaTheme="minorHAnsi" w:cs="Vrinda"/>
      <w:kern w:val="0"/>
      <w:szCs w:val="30"/>
      <w:lang w:bidi="bn-IN"/>
      <w14:ligatures w14:val="none"/>
    </w:rPr>
  </w:style>
  <w:style w:type="paragraph" w:customStyle="1" w:styleId="936D6D3077B14C1792E9A15C9C3A7EED">
    <w:name w:val="936D6D3077B14C1792E9A15C9C3A7EED"/>
    <w:rsid w:val="00455C15"/>
    <w:pPr>
      <w:spacing w:after="0" w:line="240" w:lineRule="auto"/>
    </w:pPr>
    <w:rPr>
      <w:rFonts w:eastAsiaTheme="minorHAnsi" w:cs="Vrinda"/>
      <w:kern w:val="0"/>
      <w:szCs w:val="30"/>
      <w:lang w:bidi="bn-IN"/>
      <w14:ligatures w14:val="none"/>
    </w:rPr>
  </w:style>
  <w:style w:type="paragraph" w:customStyle="1" w:styleId="7DBC70779D4C477B9D573C2E65EB77D4">
    <w:name w:val="7DBC70779D4C477B9D573C2E65EB77D4"/>
    <w:rsid w:val="00455C15"/>
    <w:pPr>
      <w:spacing w:after="0" w:line="240" w:lineRule="auto"/>
    </w:pPr>
    <w:rPr>
      <w:rFonts w:eastAsiaTheme="minorHAnsi" w:cs="Vrinda"/>
      <w:kern w:val="0"/>
      <w:szCs w:val="30"/>
      <w:lang w:bidi="bn-I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stReport>
  <test_report_id>1</test_report_id>
  <test_name>FULL_LOAD_TEST</test_name>
  <test_description>Full load test for the UPS system</test_description>
  <settings>{'report_id': 1, 'standard': 'IEC_62040_3', 'ups_model': 101, 'client_name': 'ABC Corp', 'brand_name': 'Brand Y', 'test_engineer_name': 'John Doe', 'test_approval_name': 'Jane Smith'}</settings>
  <input_power>{'type': 'UPS_INPUT', 'voltage': 230.0, 'current': 10.0, 'power': 2300.0, 'pf': 0.9800000190734863}</input_power>
  <output_power>{'type': 'UPS_OUTPUT', 'voltage': 220.0, 'current': 10.5, 'power': 2310.0, 'pf': 0.9700000286102295}</output_power>
</TestReport>
</file>

<file path=customXml/item2.xml><?xml version="1.0" encoding="utf-8"?>
<TestReport>
  <test_report_id>1</test_report_id>
  <test_name>NO_LOAD_TEST</test_name>
  <test_description/>
  <settings>{'report_id': 1, 'standard': 'IEC_62040_3', 'ups_model': 101, 'client_name': 'ABC Corp', 'brand_name': 'Brand Y', 'test_engineer_name': 'John Doe', 'test_approval_name': 'Jane Smith'}</settings>
  <input_power>{'type': 'UPS_INPUT', 'voltage': 230.0, 'current': 10.0, 'power': 2300.0, 'pf': 0.9800000190734863}</input_power>
  <output_power>{'type': 'UPS_OUTPUT', 'voltage': 220.0, 'current': 10.5, 'power': 2310.0, 'pf': 0.9700000286102295}</output_power>
</TestReport>
</file>

<file path=customXml/item3.xml><?xml version="1.0" encoding="utf-8"?>
<TestReport>
  <test_report_id>1</test_report_id>
  <test_name>FULL_LOAD_TEST</test_name>
  <test_description>Full load test for the UPS system</test_description>
  <test_result>TEST_SUCCESSFUL</test_result>
  <client_name>ABB</client_name>
  <standard>                           </standard>
  <ups_model/>
  <measurements_0_measurement_unique_id/>
  <measurements_0_measurement_name/>
  <measurements_0_measurement_timestamp/>
  <measurements_0_measurement_loadtype>LINEAR</measurements_0_measurement_loadtype>
  <measurements_0_load_percentage/>
  <measurements_0_phase_name>Unknown</measurements_0_phase_name>
  <measurements_0_step_id>0</measurements_0_step_id>
  <measurements_0_steady_state_voltage_tol>0</measurements_0_steady_state_voltage_tol>
  <measurements_0_voltage_dc_component>0</measurements_0_voltage_dc_component>
  <measurements_0_load_pf_deviation>0</measurements_0_load_pf_deviation>
  <measurements_0_switch_time_ms>0</measurements_0_switch_time_ms>
  <measurements_0_run_interval_sec>0</measurements_0_run_interval_sec>
  <measurements_0_backup_time_sec>0</measurements_0_backup_time_sec>
  <measurements_0_overload_time_sec>0</measurements_0_overload_time_sec>
  <measurements_0_temperature_1>0</measurements_0_temperature_1>
  <measurements_0_temperature_2>0</measurements_0_temperature_2>
  <measurements_0_power_measures_0_power_measure_id>1</measurements_0_power_measures_0_power_measure_id>
  <measurements_0_power_measures_0_power_measure_type>UPS_INPUT</measurements_0_power_measures_0_power_measure_type>
  <measurements_0_power_measures_0_power_measure_name>input_power</measurements_0_power_measures_0_power_measure_name>
  <measurements_0_power_measures_0_power_measure_voltage>230.0</measurements_0_power_measures_0_power_measure_voltage>
  <measurements_0_power_measures_0_power_measure_current>10.0</measurements_0_power_measures_0_power_measure_current>
  <measurements_0_power_measures_0_power_measure_power>2300.0</measurements_0_power_measures_0_power_measure_power>
  <measurements_0_power_measures_0_power_measure_pf>0.9800000190734863</measurements_0_power_measures_0_power_measure_pf>
  <measurements_0_power_measures_1_power_measure_id>2</measurements_0_power_measures_1_power_measure_id>
  <measurements_0_power_measures_1_power_measure_type>UPS_OUTPUT</measurements_0_power_measures_1_power_measure_type>
  <measurements_0_power_measures_1_power_measure_name>output_power</measurements_0_power_measures_1_power_measure_name>
  <measurements_0_power_measures_1_power_measure_voltage>220.0</measurements_0_power_measures_1_power_measure_voltage>
  <measurements_0_power_measures_1_power_measure_current>10.5</measurements_0_power_measures_1_power_measure_current>
  <measurements_0_power_measures_1_power_measure_power>2310.0</measurements_0_power_measures_1_power_measure_power>
  <measurements_0_power_measures_1_power_measure_pf>0.9700000286102295</measurements_0_power_measures_1_power_measure_pf>
  <measurements_0_power_measures_2_power_measure_id>5</measurements_0_power_measures_2_power_measure_id>
  <measurements_0_power_measures_2_power_measure_type>UPS_INPUT</measurements_0_power_measures_2_power_measure_type>
  <measurements_0_power_measures_2_power_measure_name>input_power</measurements_0_power_measures_2_power_measure_name>
  <measurements_0_power_measures_2_power_measure_voltage>230.0</measurements_0_power_measures_2_power_measure_voltage>
  <measurements_0_power_measures_2_power_measure_current>10.0</measurements_0_power_measures_2_power_measure_current>
  <measurements_0_power_measures_2_power_measure_power>2300.0</measurements_0_power_measures_2_power_measure_power>
  <measurements_0_power_measures_2_power_measure_pf>0.9800000190734863</measurements_0_power_measures_2_power_measure_pf>
  <measurements_0_power_measures_3_power_measure_id>6</measurements_0_power_measures_3_power_measure_id>
  <measurements_0_power_measures_3_power_measure_type>UPS_OUTPUT</measurements_0_power_measures_3_power_measure_type>
  <measurements_0_power_measures_3_power_measure_name>output_power</measurements_0_power_measures_3_power_measure_name>
  <measurements_0_power_measures_3_power_measure_voltage>220.0</measurements_0_power_measures_3_power_measure_voltage>
  <measurements_0_power_measures_3_power_measure_current>10.5</measurements_0_power_measures_3_power_measure_current>
  <measurements_0_power_measures_3_power_measure_power>2310.0</measurements_0_power_measures_3_power_measure_power>
  <measurements_0_power_measures_3_power_measure_pf>0.9700000286102295</measurements_0_power_measures_3_power_measure_pf>
  <measurements_1_measurement_unique_id>1137</measurements_1_measurement_unique_id>
  <measurements_1_measurement_name>Full Load Test</measurements_1_measurement_name>
  <measurements_1_measurement_timestamp>2024-11-26 21:33:43</measurements_1_measurement_timestamp>
  <measurements_1_measurement_loadtype>LINEAR</measurements_1_measurement_loadtype>
  <measurements_1_load_percentage>0</measurements_1_load_percentage>
  <measurements_1_phase_name>Unknown</measurements_1_phase_name>
  <measurements_1_step_id>0</measurements_1_step_id>
  <measurements_1_steady_state_voltage_tol>0</measurements_1_steady_state_voltage_tol>
  <measurements_1_voltage_dc_component>0</measurements_1_voltage_dc_component>
  <measurements_1_load_pf_deviation>0</measurements_1_load_pf_deviation>
  <measurements_1_switch_time_ms>0</measurements_1_switch_time_ms>
  <measurements_1_run_interval_sec>0</measurements_1_run_interval_sec>
  <measurements_1_backup_time_sec>0</measurements_1_backup_time_sec>
  <measurements_1_overload_time_sec>0</measurements_1_overload_time_sec>
  <measurements_1_temperature_1>0</measurements_1_temperature_1>
  <measurements_1_temperature_2>0</measurements_1_temperature_2>
  <measurements_1_power_measures_0_power_measure_id>3</measurements_1_power_measures_0_power_measure_id>
  <measurements_1_power_measures_0_power_measure_type>UPS_INPUT</measurements_1_power_measures_0_power_measure_type>
  <measurements_1_power_measures_0_power_measure_name>input_power</measurements_1_power_measures_0_power_measure_name>
  <measurements_1_power_measures_0_power_measure_voltage>231.0</measurements_1_power_measures_0_power_measure_voltage>
  <measurements_1_power_measures_0_power_measure_current>11.0</measurements_1_power_measures_0_power_measure_current>
  <measurements_1_power_measures_0_power_measure_power>2350.0</measurements_1_power_measures_0_power_measure_power>
  <measurements_1_power_measures_0_power_measure_pf>0.9800000190734863</measurements_1_power_measures_0_power_measure_pf>
  <measurements_1_power_measures_1_power_measure_id>4</measurements_1_power_measures_1_power_measure_id>
  <measurements_1_power_measures_1_power_measure_type>UPS_OUTPUT</measurements_1_power_measures_1_power_measure_type>
  <measurements_1_power_measures_1_power_measure_name>output_power</measurements_1_power_measures_1_power_measure_name>
  <measurements_1_power_measures_1_power_measure_voltage>220.0</measurements_1_power_measures_1_power_measure_voltage>
  <measurements_1_power_measures_1_power_measure_current>11.5</measurements_1_power_measures_1_power_measure_current>
  <measurements_1_power_measures_1_power_measure_power>2360.0</measurements_1_power_measures_1_power_measure_power>
  <measurements_1_power_measures_1_power_measure_pf>0.9700000286102295</measurements_1_power_measures_1_power_measure_pf>
  <measurements_1_power_measures_2_power_measure_id>7</measurements_1_power_measures_2_power_measure_id>
  <measurements_1_power_measures_2_power_measure_type>UPS_INPUT</measurements_1_power_measures_2_power_measure_type>
  <measurements_1_power_measures_2_power_measure_name>input_power</measurements_1_power_measures_2_power_measure_name>
  <measurements_1_power_measures_2_power_measure_voltage>231.0</measurements_1_power_measures_2_power_measure_voltage>
  <measurements_1_power_measures_2_power_measure_current>11.0</measurements_1_power_measures_2_power_measure_current>
  <measurements_1_power_measures_2_power_measure_power>2350.0</measurements_1_power_measures_2_power_measure_power>
  <measurements_1_power_measures_2_power_measure_pf>0.9800000190734863</measurements_1_power_measures_2_power_measure_pf>
  <measurements_1_power_measures_3_power_measure_id>8</measurements_1_power_measures_3_power_measure_id>
  <measurements_1_power_measures_3_power_measure_type>UPS_OUTPUT</measurements_1_power_measures_3_power_measure_type>
  <measurements_1_power_measures_3_power_measure_name>output_power</measurements_1_power_measures_3_power_measure_name>
  <measurements_1_power_measures_3_power_measure_voltage>220.0</measurements_1_power_measures_3_power_measure_voltage>
  <measurements_1_power_measures_3_power_measure_current>11.5</measurements_1_power_measures_3_power_measure_current>
  <measurements_1_power_measures_3_power_measure_power>2360.0</measurements_1_power_measures_3_power_measure_power>
  <measurements_1_power_measures_3_power_measure_pf>0.9700000286102295</measurements_1_power_measures_3_power_measure_pf>
</TestReport>
</file>

<file path=customXml/itemProps1.xml><?xml version="1.0" encoding="utf-8"?>
<ds:datastoreItem xmlns:ds="http://schemas.openxmlformats.org/officeDocument/2006/customXml" ds:itemID="{1899DD5C-C6A6-4EE6-894B-3E72EDA78195}">
  <ds:schemaRefs/>
</ds:datastoreItem>
</file>

<file path=customXml/itemProps2.xml><?xml version="1.0" encoding="utf-8"?>
<ds:datastoreItem xmlns:ds="http://schemas.openxmlformats.org/officeDocument/2006/customXml" ds:itemID="{2C5DBE58-3B01-48C7-90F3-E7C43BA51453}">
  <ds:schemaRefs/>
</ds:datastoreItem>
</file>

<file path=customXml/itemProps3.xml><?xml version="1.0" encoding="utf-8"?>
<ds:datastoreItem xmlns:ds="http://schemas.openxmlformats.org/officeDocument/2006/customXml" ds:itemID="{F8B442AE-1254-4ED4-8603-7FA2ACD57E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hannan</dc:creator>
  <cp:keywords/>
  <dc:description/>
  <cp:lastModifiedBy>user</cp:lastModifiedBy>
  <cp:revision>13</cp:revision>
  <dcterms:created xsi:type="dcterms:W3CDTF">2024-11-23T06:34:00Z</dcterms:created>
  <dcterms:modified xsi:type="dcterms:W3CDTF">2024-11-27T01:58:00Z</dcterms:modified>
</cp:coreProperties>
</file>